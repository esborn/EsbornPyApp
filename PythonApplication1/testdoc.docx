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there am trying a new thing</w:t>
      </w:r>
    </w:p>
    <w:p>
      <w:r>
        <w:t>this is anohter 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